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karthik_dayama</w:t>
      </w:r>
    </w:p>
    <w:p>
      <w:pPr>
        <w:pStyle w:val="Heading1"/>
      </w:pPr>
      <w:r>
        <w:t>Profile Information</w:t>
      </w:r>
    </w:p>
    <w:p>
      <w:r>
        <w:t>Username: karthik_dayama</w:t>
      </w:r>
    </w:p>
    <w:p>
      <w:r>
        <w:t>Full Name: Karthik dayama</w:t>
      </w:r>
    </w:p>
    <w:p>
      <w:r>
        <w:t xml:space="preserve">Biography: </w:t>
      </w:r>
    </w:p>
    <w:p>
      <w:r>
        <w:t>Followers: 182</w:t>
      </w:r>
    </w:p>
    <w:p>
      <w:r>
        <w:t>Following: 221</w:t>
      </w:r>
    </w:p>
    <w:p>
      <w:r>
        <w:t>Number of Posts: 0</w:t>
      </w:r>
    </w:p>
    <w:p>
      <w:pPr>
        <w:pStyle w:val="Heading1"/>
      </w:pPr>
      <w:r>
        <w:t>Recent Posts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