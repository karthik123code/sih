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Instagram Profile Data: imtiy.az6969</w:t>
      </w:r>
    </w:p>
    <w:p>
      <w:pPr>
        <w:pStyle w:val="Heading1"/>
      </w:pPr>
      <w:r>
        <w:t>Profile Information</w:t>
      </w:r>
    </w:p>
    <w:p>
      <w:r>
        <w:t>Username: imtiy.az6969</w:t>
      </w:r>
    </w:p>
    <w:p>
      <w:r>
        <w:t xml:space="preserve">Full Name: </w:t>
      </w:r>
    </w:p>
    <w:p>
      <w:r>
        <w:t xml:space="preserve">Biography: </w:t>
      </w:r>
    </w:p>
    <w:p>
      <w:r>
        <w:t>Followers: 2</w:t>
      </w:r>
    </w:p>
    <w:p>
      <w:r>
        <w:t>Following: 1</w:t>
      </w:r>
    </w:p>
    <w:p>
      <w:r>
        <w:t>Number of Posts: 4</w:t>
      </w:r>
    </w:p>
    <w:p>
      <w:pPr>
        <w:pStyle w:val="Heading1"/>
      </w:pPr>
      <w:r>
        <w:t>Recent Posts</w:t>
      </w:r>
    </w:p>
    <w:p>
      <w:pPr>
        <w:pStyle w:val="Heading2"/>
      </w:pPr>
      <w:r>
        <w:t>2024-09-15</w:t>
      </w:r>
    </w:p>
    <w:p>
      <w:r>
        <w:t>Post: https://instagram.fjai1-3.fna.fbcdn.net/v/t51.29350-15/459929299_1257457522090887_4419173386966083372_n.jpg?stp=dst-jpg_e15&amp;efg=eyJ2ZW5jb2RlX3RhZyI6ImltYWdlX3VybGdlbi40MDd4NDA3LnNkci5mMjkzNTAuZGVmYXVsdF9jb3Zlcl9mcmFtZSJ9&amp;_nc_ht=instagram.fjai1-3.fna.fbcdn.net&amp;_nc_cat=103&amp;_nc_ohc=ytE7hUCMNtQQ7kNvgHb3ljo&amp;_nc_gid=4e50f5238dc84f8fb1c2634003e76703&amp;edm=AEhyXUkBAAAA&amp;ccb=7-5&amp;ig_cache_key=MzQ1NzgzMTM1MTA5NjA1MDcwMw%3D%3D.3-ccb7-5&amp;oh=00_AYDIZ6j9AgIKBHXTHd0euTCdsxV7jLifrmONRU1hGi4R2Q&amp;oe=66F31D69&amp;_nc_sid=8f1549</w:t>
      </w:r>
    </w:p>
    <w:p>
      <w:r>
        <w:t>Caption: None</w:t>
      </w:r>
    </w:p>
    <w:p>
      <w:r>
        <w:t>Likes: 0</w:t>
      </w:r>
    </w:p>
    <w:p>
      <w:r>
        <w:t>Comments: 0</w:t>
      </w:r>
    </w:p>
    <w:p>
      <w:r>
        <w:t>Video URL: https://scontent.cdninstagram.com/o1/v/t16/f1/m86/004C53DF81172D4E73207D8EE5571CB9_video_dashinit.mp4?efg=eyJ2ZW5jb2RlX3RhZyI6Inhwdl9wcm9ncmVzc2l2ZS5JTlNUQUdSQU0uQ0xJUFMuQzMuMTQ0LmRhc2hfYmFzZWxpbmVfM192MSJ9&amp;_nc_ht=scontent.cdninstagram.com&amp;_nc_cat=104&amp;vs=492f455efc577319&amp;_nc_vs=HBkcFQIYUmlnX3hwdl9yZWVsc19wZXJtYW5lbnRfc3JfcHJvZC8wMDRDNTNERjgxMTcyRDRFNzMyMDdEOEVFNTU3MUNCOV92aWRlb19kYXNoaW5pdC5tcDQVAALIAQAoABgAGwKIB3VzZV9vaWwBMRJwcm9ncmVzc2l2ZV9yZWNpcGUBMRUAACaUp5OsheXKARUCKAJDMywXQBNtkWhysCEYEmRhc2hfYmFzZWxpbmVfM192MREAdf4HAA&amp;ccb=9-4&amp;oh=00_AYB8KFdGHJ6nJqqk6CT9A8ewBnjx2jB-lZ60Z7xL33t5UA&amp;oe=66EF14B2&amp;_nc_sid=1d576d</w:t>
      </w:r>
    </w:p>
    <w:p/>
    <w:p>
      <w:pPr>
        <w:pStyle w:val="Heading2"/>
      </w:pPr>
      <w:r>
        <w:t>2024-09-15</w:t>
      </w:r>
    </w:p>
    <w:p>
      <w:r>
        <w:t>Post: https://instagram.fjai1-2.fna.fbcdn.net/v/t51.29350-15/459684786_841309824844682_168999784669944347_n.jpg?stp=dst-jpg_e15&amp;efg=eyJ2ZW5jb2RlX3RhZyI6ImltYWdlX3VybGdlbi40MDd4NzI0LnNkci5mMjkzNTAuZGVmYXVsdF9jb3Zlcl9mcmFtZSJ9&amp;_nc_ht=instagram.fjai1-2.fna.fbcdn.net&amp;_nc_cat=102&amp;_nc_ohc=0iQ_mJL_q1EQ7kNvgGqEjtF&amp;_nc_gid=4e50f5238dc84f8fb1c2634003e76703&amp;edm=AEhyXUkBAAAA&amp;ccb=7-5&amp;ig_cache_key=MzQ1NzgyOTQ2Mjc3ODQ2MjAwOA%3D%3D.3-ccb7-5&amp;oh=00_AYCYjsbZWMVkeGGExxyChAOhjw4rP4w9HFc69iVeNXOX6g&amp;oe=66F3272D&amp;_nc_sid=8f1549</w:t>
      </w:r>
    </w:p>
    <w:p>
      <w:r>
        <w:t>Caption: None</w:t>
      </w:r>
    </w:p>
    <w:p>
      <w:r>
        <w:t>Likes: 0</w:t>
      </w:r>
    </w:p>
    <w:p>
      <w:r>
        <w:t>Comments: 0</w:t>
      </w:r>
    </w:p>
    <w:p>
      <w:r>
        <w:t>Video URL: https://scontent.cdninstagram.com/o1/v/t16/f1/m86/9C4839A07DD18EEBC38C5FC0D93B6A8B_video_dashinit.mp4?efg=eyJ2ZW5jb2RlX3RhZyI6Inhwdl9wcm9ncmVzc2l2ZS5JTlNUQUdSQU0uQ0xJUFMuQzMuNDgwLmRhc2hfYmFzZWxpbmVfMV92MSJ9&amp;_nc_ht=scontent.cdninstagram.com&amp;_nc_cat=108&amp;vs=ba7788290ebf9538&amp;_nc_vs=HBksFQIYUmlnX3hwdl9yZWVsc19wZXJtYW5lbnRfc3JfcHJvZC85QzQ4MzlBMDdERDE4RUVCQzM4QzVGQzBEOTNCNkE4Ql92aWRlb19kYXNoaW5pdC5tcDQVAALIAQAVAhg6cGFzc3Rocm91Z2hfZXZlcnN0b3JlL0dDLTBheHU4dXlabzBpY0dBTjlRUko2UDdjc25icV9FQUFBRhUCAsgBACgAGAAbAogHdXNlX29pbAExEnByb2dyZXNzaXZlX3JlY2lwZQExFQAAJuiPtdO4_9gJFQIoAkMzLBdAQG7ZFocrAhgSZGFzaF9iYXNlbGluZV8xX3YxEQB1_gcA&amp;ccb=9-4&amp;oh=00_AYDlBzPpsdrmDTeKgc6H30moLs9foeOzR25Xs9d1SEbXHw&amp;oe=66EF2476&amp;_nc_sid=1d576d</w:t>
      </w:r>
    </w:p>
    <w:p/>
    <w:p>
      <w:pPr>
        <w:pStyle w:val="Heading2"/>
      </w:pPr>
      <w:r>
        <w:t>2024-09-15</w:t>
      </w:r>
    </w:p>
    <w:p>
      <w:r>
        <w:t>Post: https://instagram.fjai1-1.fna.fbcdn.net/v/t51.29350-15/459723750_398174243058469_2629798765215953859_n.webp?stp=dst-jpg_e35&amp;_nc_ht=instagram.fjai1-1.fna.fbcdn.net&amp;_nc_cat=101&amp;_nc_ohc=nx2tOB1jqVUQ7kNvgF6z2ui&amp;_nc_gid=4e50f5238dc84f8fb1c2634003e76703&amp;edm=AEhyXUkBAAAA&amp;ccb=7-5&amp;ig_cache_key=MzQ1NzgyMjEzODAzMDQ3ODIwNw%3D%3D.3-ccb7-5&amp;oh=00_AYD_pwBsMUtv9aKcRFEO8narT8lMVe4GlSflYcdlQjxJmA&amp;oe=66F30339&amp;_nc_sid=8f1549</w:t>
      </w:r>
    </w:p>
    <w:p>
      <w:r>
        <w:t>Caption: 🤩🤩😍</w:t>
      </w:r>
    </w:p>
    <w:p>
      <w:r>
        <w:t>Likes: 2</w:t>
      </w:r>
    </w:p>
    <w:p>
      <w:r>
        <w:t>Comments: 1</w:t>
      </w:r>
    </w:p>
    <w:p>
      <w:r>
        <w:t>Image URL: https://instagram.fjai1-1.fna.fbcdn.net/v/t51.29350-15/459723750_398174243058469_2629798765215953859_n.webp?stp=dst-jpg_e35&amp;_nc_ht=instagram.fjai1-1.fna.fbcdn.net&amp;_nc_cat=101&amp;_nc_ohc=nx2tOB1jqVUQ7kNvgF6z2ui&amp;_nc_gid=4e50f5238dc84f8fb1c2634003e76703&amp;edm=AEhyXUkBAAAA&amp;ccb=7-5&amp;ig_cache_key=MzQ1NzgyMjEzODAzMDQ3ODIwNw%3D%3D.3-ccb7-5&amp;oh=00_AYD_pwBsMUtv9aKcRFEO8narT8lMVe4GlSflYcdlQjxJmA&amp;oe=66F30339&amp;_nc_sid=8f1549</w:t>
      </w:r>
    </w:p>
    <w:p/>
    <w:p>
      <w:pPr>
        <w:pStyle w:val="Heading2"/>
      </w:pPr>
      <w:r>
        <w:t>2024-09-15</w:t>
      </w:r>
    </w:p>
    <w:p>
      <w:r>
        <w:t>Post: https://instagram.fjai1-4.fna.fbcdn.net/v/t51.29350-15/460251730_377367705425027_8131051035092136218_n.webp?stp=dst-jpg_e35&amp;efg=eyJ2ZW5jb2RlX3RhZyI6ImltYWdlX3VybGdlbi4xMjgweDEyODAuc2RyLmYyOTM1MC5kZWZhdWx0X2ltYWdlIn0&amp;_nc_ht=instagram.fjai1-4.fna.fbcdn.net&amp;_nc_cat=111&amp;_nc_ohc=KJLUK98bS2wQ7kNvgEHp1AA&amp;_nc_gid=4e50f5238dc84f8fb1c2634003e76703&amp;edm=AEhyXUkBAAAA&amp;ccb=7-5&amp;ig_cache_key=MzQ1NzgwODAyMzg4NzI1NTgyMg%3D%3D.3-ccb7-5&amp;oh=00_AYC6dEsY1zJ_u5xFhMZMfPBAvUpXAierixkv4G1uE3Lk3A&amp;oe=66F2FBF3&amp;_nc_sid=8f1549</w:t>
      </w:r>
    </w:p>
    <w:p>
      <w:r>
        <w:t>Caption: Have you gone mad??</w:t>
      </w:r>
    </w:p>
    <w:p>
      <w:r>
        <w:t>Likes: 3</w:t>
      </w:r>
    </w:p>
    <w:p>
      <w:r>
        <w:t>Comments: 3</w:t>
      </w:r>
    </w:p>
    <w:p>
      <w:r>
        <w:t>Image URL: https://instagram.fjai1-4.fna.fbcdn.net/v/t51.29350-15/460251730_377367705425027_8131051035092136218_n.webp?stp=dst-jpg_e35&amp;efg=eyJ2ZW5jb2RlX3RhZyI6ImltYWdlX3VybGdlbi4xMjgweDEyODAuc2RyLmYyOTM1MC5kZWZhdWx0X2ltYWdlIn0&amp;_nc_ht=instagram.fjai1-4.fna.fbcdn.net&amp;_nc_cat=111&amp;_nc_ohc=KJLUK98bS2wQ7kNvgEHp1AA&amp;_nc_gid=4e50f5238dc84f8fb1c2634003e76703&amp;edm=AEhyXUkBAAAA&amp;ccb=7-5&amp;ig_cache_key=MzQ1NzgwODAyMzg4NzI1NTgyMg%3D%3D.3-ccb7-5&amp;oh=00_AYC6dEsY1zJ_u5xFhMZMfPBAvUpXAierixkv4G1uE3Lk3A&amp;oe=66F2FBF3&amp;_nc_sid=8f1549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